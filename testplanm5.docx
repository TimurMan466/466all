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CD186" w14:textId="77777777" w:rsidR="00377A54" w:rsidRPr="008438ED" w:rsidRDefault="00000000" w:rsidP="008438E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438ED">
        <w:rPr>
          <w:rFonts w:ascii="Times New Roman" w:hAnsi="Times New Roman" w:cs="Times New Roman"/>
          <w:b/>
          <w:sz w:val="40"/>
          <w:szCs w:val="40"/>
        </w:rPr>
        <w:t>Тест-план</w:t>
      </w:r>
    </w:p>
    <w:p w14:paraId="73AEAA5D" w14:textId="04608EB7" w:rsidR="00377A54" w:rsidRDefault="00000000" w:rsidP="008438ED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Тестирование сайт</w:t>
      </w:r>
      <w:r w:rsidR="00003EF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Стоматологии </w:t>
      </w:r>
      <w:hyperlink r:id="rId7" w:history="1">
        <w:proofErr w:type="spellStart"/>
        <w:r w:rsidR="00003EF0" w:rsidRPr="00003EF0">
          <w:rPr>
            <w:rStyle w:val="a5"/>
            <w:rFonts w:ascii="Times New Roman" w:hAnsi="Times New Roman" w:cs="Times New Roman"/>
            <w:b/>
            <w:sz w:val="24"/>
            <w:szCs w:val="24"/>
            <w:lang w:val="ru-RU"/>
          </w:rPr>
          <w:t>ПрезиДент</w:t>
        </w:r>
        <w:proofErr w:type="spellEnd"/>
      </w:hyperlink>
    </w:p>
    <w:p w14:paraId="0ECAA3D4" w14:textId="77777777" w:rsidR="00377A54" w:rsidRDefault="00377A54" w:rsidP="008438ED">
      <w:pPr>
        <w:jc w:val="center"/>
        <w:rPr>
          <w:rFonts w:ascii="Times New Roman" w:hAnsi="Times New Roman" w:cs="Times New Roman"/>
        </w:rPr>
      </w:pPr>
    </w:p>
    <w:p w14:paraId="0EFBC12E" w14:textId="77777777" w:rsidR="00377A54" w:rsidRDefault="00000000" w:rsidP="008438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Версия: 1.0 от 04 апреля 2022 г.</w:t>
      </w:r>
    </w:p>
    <w:p w14:paraId="6B2EA7EC" w14:textId="77777777" w:rsidR="00377A54" w:rsidRDefault="00377A54">
      <w:pPr>
        <w:rPr>
          <w:rFonts w:ascii="Times New Roman" w:hAnsi="Times New Roman" w:cs="Times New Roman"/>
          <w:sz w:val="24"/>
          <w:szCs w:val="24"/>
        </w:rPr>
      </w:pPr>
    </w:p>
    <w:p w14:paraId="77ECFAFF" w14:textId="317BFDB6" w:rsidR="00377A54" w:rsidRDefault="00000000" w:rsidP="008438E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Составил:</w:t>
      </w:r>
      <w:r w:rsidRPr="006420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420F5">
        <w:rPr>
          <w:rFonts w:ascii="Times New Roman" w:hAnsi="Times New Roman" w:cs="Times New Roman"/>
          <w:sz w:val="24"/>
          <w:szCs w:val="24"/>
          <w:lang w:val="ru-RU"/>
        </w:rPr>
        <w:t xml:space="preserve">Исмоилов Тимур </w:t>
      </w:r>
      <w:proofErr w:type="spellStart"/>
      <w:r w:rsidR="006420F5">
        <w:rPr>
          <w:rFonts w:ascii="Times New Roman" w:hAnsi="Times New Roman" w:cs="Times New Roman"/>
          <w:sz w:val="24"/>
          <w:szCs w:val="24"/>
          <w:lang w:val="ru-RU"/>
        </w:rPr>
        <w:t>Нурмахаматович</w:t>
      </w:r>
      <w:proofErr w:type="spellEnd"/>
    </w:p>
    <w:p w14:paraId="596608FD" w14:textId="77777777" w:rsidR="00377A54" w:rsidRDefault="00000000" w:rsidP="008438E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r>
        <w:rPr>
          <w:rFonts w:ascii="Times New Roman" w:hAnsi="Times New Roman" w:cs="Times New Roman"/>
          <w:sz w:val="24"/>
          <w:szCs w:val="24"/>
          <w:lang w:val="ru-RU"/>
        </w:rPr>
        <w:t>Ментор курса</w:t>
      </w:r>
    </w:p>
    <w:p w14:paraId="3A73B198" w14:textId="77777777" w:rsidR="00377A54" w:rsidRDefault="00377A54">
      <w:pPr>
        <w:rPr>
          <w:rFonts w:ascii="Times New Roman" w:hAnsi="Times New Roman" w:cs="Times New Roman"/>
          <w:sz w:val="24"/>
          <w:szCs w:val="24"/>
        </w:rPr>
      </w:pPr>
    </w:p>
    <w:p w14:paraId="0370EC57" w14:textId="77777777" w:rsidR="00377A54" w:rsidRDefault="00377A54">
      <w:pPr>
        <w:rPr>
          <w:rFonts w:ascii="Times New Roman" w:hAnsi="Times New Roman" w:cs="Times New Roman"/>
          <w:sz w:val="24"/>
          <w:szCs w:val="24"/>
        </w:rPr>
      </w:pPr>
    </w:p>
    <w:p w14:paraId="1E276A19" w14:textId="77777777" w:rsidR="00377A54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Введение:</w:t>
      </w:r>
    </w:p>
    <w:p w14:paraId="691E062A" w14:textId="77777777" w:rsidR="00377A54" w:rsidRDefault="00377A54">
      <w:pPr>
        <w:rPr>
          <w:rFonts w:ascii="Times New Roman" w:hAnsi="Times New Roman" w:cs="Times New Roman"/>
          <w:b/>
          <w:sz w:val="24"/>
          <w:szCs w:val="24"/>
        </w:rPr>
      </w:pPr>
    </w:p>
    <w:p w14:paraId="3FDF653B" w14:textId="523F21F5" w:rsidR="00377A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составления данного тест-плана является описание процесса тестирования сайта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003EF0">
        <w:rPr>
          <w:rFonts w:ascii="Times New Roman" w:hAnsi="Times New Roman" w:cs="Times New Roman"/>
          <w:sz w:val="24"/>
          <w:szCs w:val="24"/>
          <w:lang w:val="ru-RU"/>
        </w:rPr>
        <w:t>ПрезиДент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03E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(адрес сайта</w:t>
      </w:r>
      <w:r w:rsidR="00003E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003EF0" w:rsidRPr="00003EF0">
        <w:rPr>
          <w:rFonts w:ascii="Times New Roman" w:hAnsi="Times New Roman" w:cs="Times New Roman"/>
          <w:sz w:val="24"/>
          <w:szCs w:val="24"/>
        </w:rPr>
        <w:t>https://www.prezi-dent.ru/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Документ позволяет получить информацию о мероприятиях по тестированию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проекта.</w:t>
      </w:r>
    </w:p>
    <w:p w14:paraId="783B5874" w14:textId="77777777" w:rsidR="00377A54" w:rsidRDefault="00377A54">
      <w:pPr>
        <w:rPr>
          <w:rFonts w:ascii="Times New Roman" w:hAnsi="Times New Roman" w:cs="Times New Roman"/>
          <w:sz w:val="24"/>
          <w:szCs w:val="24"/>
        </w:rPr>
      </w:pPr>
    </w:p>
    <w:p w14:paraId="17BD5A0C" w14:textId="77777777" w:rsidR="00377A54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Объект тестирования:</w:t>
      </w:r>
    </w:p>
    <w:p w14:paraId="5634343B" w14:textId="77777777" w:rsidR="00377A54" w:rsidRDefault="00377A54">
      <w:pPr>
        <w:rPr>
          <w:rFonts w:ascii="Times New Roman" w:hAnsi="Times New Roman" w:cs="Times New Roman"/>
          <w:b/>
          <w:sz w:val="24"/>
          <w:szCs w:val="24"/>
        </w:rPr>
      </w:pPr>
    </w:p>
    <w:p w14:paraId="2BC4AC47" w14:textId="188C8C9E" w:rsidR="00377A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тестирования сайта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03EF0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Стоматологии </w:t>
      </w:r>
      <w:hyperlink r:id="rId8" w:history="1">
        <w:proofErr w:type="spellStart"/>
        <w:r w:rsidR="00003EF0" w:rsidRPr="00003EF0">
          <w:rPr>
            <w:rStyle w:val="a5"/>
            <w:rFonts w:ascii="Times New Roman" w:hAnsi="Times New Roman" w:cs="Times New Roman"/>
            <w:b/>
            <w:sz w:val="24"/>
            <w:szCs w:val="24"/>
            <w:lang w:val="ru-RU"/>
          </w:rPr>
          <w:t>ПрезиДент</w:t>
        </w:r>
        <w:proofErr w:type="spellEnd"/>
      </w:hyperlink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будет тестироваться только видимая для посетителей часть сайта.</w:t>
      </w:r>
    </w:p>
    <w:p w14:paraId="3311E866" w14:textId="77777777" w:rsidR="00377A54" w:rsidRDefault="00377A54">
      <w:pPr>
        <w:rPr>
          <w:rFonts w:ascii="Times New Roman" w:hAnsi="Times New Roman" w:cs="Times New Roman"/>
          <w:b/>
          <w:sz w:val="24"/>
          <w:szCs w:val="24"/>
        </w:rPr>
      </w:pPr>
    </w:p>
    <w:p w14:paraId="510D6B45" w14:textId="77777777" w:rsidR="00377A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sz w:val="24"/>
          <w:szCs w:val="24"/>
        </w:rPr>
        <w:t xml:space="preserve">Тестируемый функционал сайта: </w:t>
      </w:r>
    </w:p>
    <w:p w14:paraId="0AD90438" w14:textId="77777777" w:rsidR="00377A54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Разделы главного меню - приоритет высокий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2839D21" w14:textId="77777777" w:rsidR="00377A54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Работоспособность всех кнопок на сайте - приоритет высокий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E2FCB16" w14:textId="77777777" w:rsidR="00377A54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Осуществление перехода на вкладки сайта - приоритет высокий;</w:t>
      </w:r>
    </w:p>
    <w:p w14:paraId="1A8EEB81" w14:textId="77777777" w:rsidR="00377A54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Скроллинг страницы - приоритет средний.</w:t>
      </w:r>
    </w:p>
    <w:p w14:paraId="77ED658A" w14:textId="77777777" w:rsidR="00377A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D4961" w14:textId="77777777" w:rsidR="00377A54" w:rsidRDefault="00377A54">
      <w:pPr>
        <w:rPr>
          <w:rFonts w:ascii="Times New Roman" w:hAnsi="Times New Roman" w:cs="Times New Roman"/>
          <w:sz w:val="24"/>
          <w:szCs w:val="24"/>
        </w:rPr>
      </w:pPr>
    </w:p>
    <w:p w14:paraId="3AD4FDF5" w14:textId="77777777" w:rsidR="00377A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 </w:t>
      </w:r>
      <w:r>
        <w:rPr>
          <w:rFonts w:ascii="Times New Roman" w:hAnsi="Times New Roman" w:cs="Times New Roman"/>
          <w:sz w:val="24"/>
          <w:szCs w:val="24"/>
        </w:rPr>
        <w:t xml:space="preserve">Не будет проведено в силу отсутствия необходимых ресурсов: </w:t>
      </w:r>
    </w:p>
    <w:p w14:paraId="181F732D" w14:textId="77777777" w:rsidR="00377A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Нагрузочное тестирование сайта</w:t>
      </w:r>
    </w:p>
    <w:p w14:paraId="099250A7" w14:textId="77777777" w:rsidR="00377A5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безопасности сайта</w:t>
      </w:r>
    </w:p>
    <w:p w14:paraId="4D2CDF33" w14:textId="77777777" w:rsidR="00377A5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стабильности сайта</w:t>
      </w:r>
    </w:p>
    <w:p w14:paraId="4D7B7AC6" w14:textId="77777777" w:rsidR="00377A54" w:rsidRDefault="00377A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21D034" w14:textId="77777777" w:rsidR="00377A5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Принципы работы:</w:t>
      </w:r>
    </w:p>
    <w:p w14:paraId="4D3D1F4D" w14:textId="77777777" w:rsidR="00377A54" w:rsidRDefault="00377A54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E6A098" w14:textId="77777777" w:rsidR="00377A54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посетителя должен быть доступ ко всем разделам сайта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6ABB5F7" w14:textId="77777777" w:rsidR="00377A54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Разделы меню с выпадающими подпунктами должны корректно отображаться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470C143" w14:textId="77777777" w:rsidR="00377A54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актуальных предложений должны корректно отображаться изображения предложений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4B2FCFB" w14:textId="77777777" w:rsidR="00377A54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Ссылки на предоставленные социальные сети должны направлять на соответствующие социальные сети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1A01AA0" w14:textId="77777777" w:rsidR="00377A54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подвале сайта должны быть действительные ссылки на карту сайта и политику конфиденциальности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62A461D" w14:textId="77777777" w:rsidR="00377A54" w:rsidRDefault="00377A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0A626" w14:textId="77777777" w:rsidR="00377A54" w:rsidRDefault="00377A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82AA96" w14:textId="77777777" w:rsidR="00377A54" w:rsidRDefault="00377A54">
      <w:pPr>
        <w:rPr>
          <w:rFonts w:ascii="Times New Roman" w:hAnsi="Times New Roman" w:cs="Times New Roman"/>
          <w:b/>
          <w:sz w:val="24"/>
          <w:szCs w:val="24"/>
        </w:rPr>
      </w:pPr>
    </w:p>
    <w:p w14:paraId="30D731D5" w14:textId="77777777" w:rsidR="00377A54" w:rsidRDefault="00377A54">
      <w:pPr>
        <w:rPr>
          <w:rFonts w:ascii="Times New Roman" w:hAnsi="Times New Roman" w:cs="Times New Roman"/>
          <w:sz w:val="24"/>
          <w:szCs w:val="24"/>
        </w:rPr>
      </w:pPr>
    </w:p>
    <w:p w14:paraId="4A9F7D3D" w14:textId="77777777" w:rsidR="00377A54" w:rsidRDefault="00377A54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94643A" w14:textId="77777777" w:rsidR="00377A54" w:rsidRDefault="00377A54">
      <w:pPr>
        <w:rPr>
          <w:rFonts w:ascii="Times New Roman" w:hAnsi="Times New Roman" w:cs="Times New Roman"/>
          <w:sz w:val="24"/>
          <w:szCs w:val="24"/>
        </w:rPr>
      </w:pPr>
    </w:p>
    <w:p w14:paraId="4ED5E175" w14:textId="77777777" w:rsidR="00377A54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Виды тестирования:</w:t>
      </w:r>
    </w:p>
    <w:p w14:paraId="7E371DEA" w14:textId="77777777" w:rsidR="00377A54" w:rsidRDefault="00377A54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383A71A" w14:textId="77777777" w:rsidR="00377A54" w:rsidRDefault="0000000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Для всего сайта: </w:t>
      </w:r>
    </w:p>
    <w:p w14:paraId="149E8457" w14:textId="4E058C39" w:rsidR="00377A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 xml:space="preserve">Функциональное тестирование </w:t>
      </w:r>
    </w:p>
    <w:p w14:paraId="2047BB6C" w14:textId="77777777" w:rsidR="00377A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 xml:space="preserve">Юзабилити тестирование </w:t>
      </w:r>
    </w:p>
    <w:p w14:paraId="7AEDF273" w14:textId="77777777" w:rsidR="00377A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пользовательского интерфейса</w:t>
      </w:r>
    </w:p>
    <w:p w14:paraId="157B2C47" w14:textId="77777777" w:rsidR="00377A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совместимости</w:t>
      </w:r>
    </w:p>
    <w:p w14:paraId="315E5511" w14:textId="77777777" w:rsidR="00377A54" w:rsidRDefault="00377A54">
      <w:pPr>
        <w:rPr>
          <w:rFonts w:ascii="Times New Roman" w:hAnsi="Times New Roman" w:cs="Times New Roman"/>
          <w:sz w:val="24"/>
          <w:szCs w:val="24"/>
        </w:rPr>
      </w:pPr>
    </w:p>
    <w:p w14:paraId="0AF24CA3" w14:textId="77777777" w:rsidR="00377A5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4.2. Для числовых полей, паролей и полей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будет проведено:</w:t>
      </w:r>
    </w:p>
    <w:p w14:paraId="0C72CC6E" w14:textId="77777777" w:rsidR="00377A54" w:rsidRDefault="00377A54">
      <w:pPr>
        <w:rPr>
          <w:rFonts w:ascii="Times New Roman" w:hAnsi="Times New Roman" w:cs="Times New Roman"/>
          <w:b/>
          <w:sz w:val="24"/>
          <w:szCs w:val="24"/>
        </w:rPr>
      </w:pPr>
    </w:p>
    <w:p w14:paraId="2B1948D1" w14:textId="77777777" w:rsidR="00377A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Позитивное тестирование (введение корректных данных)</w:t>
      </w:r>
    </w:p>
    <w:p w14:paraId="040B3DE4" w14:textId="77777777" w:rsidR="00377A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Негативное тестирование (введение некорректных данных)</w:t>
      </w:r>
    </w:p>
    <w:p w14:paraId="3E51FDA3" w14:textId="77777777" w:rsidR="00377A54" w:rsidRDefault="00377A54">
      <w:pPr>
        <w:rPr>
          <w:rFonts w:ascii="Times New Roman" w:hAnsi="Times New Roman" w:cs="Times New Roman"/>
          <w:sz w:val="24"/>
          <w:szCs w:val="24"/>
        </w:rPr>
      </w:pPr>
    </w:p>
    <w:p w14:paraId="6A7C3DB0" w14:textId="77777777" w:rsidR="00377A5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силу отсутствия технической документации и ресурсов, тестирование будет проводиться по методу Черного ящика (Black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B578339" w14:textId="77777777" w:rsidR="00377A5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тесты проводиться не будут, за исключением тех, что указаны в настоящем плане.</w:t>
      </w:r>
    </w:p>
    <w:p w14:paraId="2751E5F8" w14:textId="77777777" w:rsidR="00377A54" w:rsidRDefault="00377A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020C8" w14:textId="77777777" w:rsidR="00377A5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Порядок тестирования: </w:t>
      </w:r>
    </w:p>
    <w:p w14:paraId="1626494A" w14:textId="77777777" w:rsidR="00377A54" w:rsidRDefault="00377A54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D64AF0" w14:textId="77777777" w:rsidR="00377A5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планируется проводить в пять этапов:</w:t>
      </w:r>
    </w:p>
    <w:p w14:paraId="1905B5BA" w14:textId="77777777" w:rsidR="00377A54" w:rsidRDefault="00377A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96090" w14:textId="77777777" w:rsidR="00377A54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этап заключается в составлении чек-листа и тест-кейсов для проверки тестируемых функций сайта.</w:t>
      </w:r>
    </w:p>
    <w:p w14:paraId="679A2C6F" w14:textId="77777777" w:rsidR="00377A54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этап заключается в проведении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smoke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(поверхностное тестирование основного функционала), чтобы проверить работу сайта на наличие явных ошибок.</w:t>
      </w:r>
    </w:p>
    <w:p w14:paraId="20A77A0A" w14:textId="77777777" w:rsidR="00377A54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рет</w:t>
      </w:r>
      <w:r>
        <w:rPr>
          <w:rFonts w:ascii="Times New Roman" w:hAnsi="Times New Roman" w:cs="Times New Roman"/>
          <w:sz w:val="24"/>
          <w:szCs w:val="24"/>
          <w:lang w:val="ru-RU"/>
        </w:rPr>
        <w:t>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этап проводится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sanity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основании выявленных на предыдущем этапе ошибок</w:t>
      </w:r>
    </w:p>
    <w:p w14:paraId="5B3F3F1E" w14:textId="2933174C" w:rsidR="00377A54" w:rsidRDefault="008438E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Четвертый</w:t>
      </w:r>
      <w:r w:rsidR="00000000">
        <w:rPr>
          <w:rFonts w:ascii="Times New Roman" w:hAnsi="Times New Roman" w:cs="Times New Roman"/>
          <w:sz w:val="24"/>
          <w:szCs w:val="24"/>
        </w:rPr>
        <w:t xml:space="preserve"> этап заключается в проведении тестирования пользовательского интерфейса</w:t>
      </w:r>
    </w:p>
    <w:p w14:paraId="2465397E" w14:textId="77777777" w:rsidR="00377A54" w:rsidRDefault="00377A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5B5736" w14:textId="77777777" w:rsidR="00377A5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для числовых полей, паролей и полей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проведено негативное тестирование.</w:t>
      </w:r>
    </w:p>
    <w:p w14:paraId="7D2D948C" w14:textId="77777777" w:rsidR="00377A5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будет проводиться в ручном режиме (мануальное тестирование), без использования автоматизированных систем. </w:t>
      </w:r>
    </w:p>
    <w:p w14:paraId="58A8A835" w14:textId="77777777" w:rsidR="00377A5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сокращения количества тестов будет использоваться техника разбиения на классы эквивалентности и техника граничных значений.</w:t>
      </w:r>
    </w:p>
    <w:p w14:paraId="5949E214" w14:textId="77777777" w:rsidR="00377A54" w:rsidRDefault="00377A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72F788" w14:textId="77777777" w:rsidR="00377A54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Критерии начала и окончания тестирования: </w:t>
      </w:r>
    </w:p>
    <w:p w14:paraId="0F8EBCDA" w14:textId="77777777" w:rsidR="00377A54" w:rsidRDefault="00377A5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EFC39F" w14:textId="77777777" w:rsidR="00377A5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может быть начато, если выполнены следующие условия:</w:t>
      </w:r>
    </w:p>
    <w:p w14:paraId="1630A619" w14:textId="77777777" w:rsidR="00377A5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Готова и утверждена необходимая документация</w:t>
      </w:r>
    </w:p>
    <w:p w14:paraId="6360BFF5" w14:textId="77777777" w:rsidR="00377A5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Тестируемый функционал закончен и готов для передачи в тестирование</w:t>
      </w:r>
    </w:p>
    <w:p w14:paraId="11B100A9" w14:textId="77777777" w:rsidR="00377A54" w:rsidRDefault="00377A5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730106" w14:textId="77777777" w:rsidR="00377A5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окончено, если соблюдены следующие условия:</w:t>
      </w:r>
    </w:p>
    <w:p w14:paraId="2CFB34C6" w14:textId="77777777" w:rsidR="00377A5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Все тесты пройдены</w:t>
      </w:r>
    </w:p>
    <w:p w14:paraId="3C24517E" w14:textId="77777777" w:rsidR="00377A5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Все найденные дефекты задокументированы</w:t>
      </w:r>
    </w:p>
    <w:p w14:paraId="225F04FA" w14:textId="77777777" w:rsidR="00377A5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Тестовое покрытие проверено и является достаточным</w:t>
      </w:r>
    </w:p>
    <w:p w14:paraId="324EB2C1" w14:textId="77777777" w:rsidR="00377A54" w:rsidRDefault="00377A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2C57FA" w14:textId="1479E0F6" w:rsidR="00377A5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 начала тестирования: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38ED">
        <w:rPr>
          <w:rFonts w:ascii="Times New Roman" w:hAnsi="Times New Roman" w:cs="Times New Roman"/>
          <w:sz w:val="24"/>
          <w:szCs w:val="24"/>
          <w:lang w:val="ru-RU"/>
        </w:rPr>
        <w:t>18</w:t>
      </w:r>
      <w:r>
        <w:rPr>
          <w:rFonts w:ascii="Times New Roman" w:hAnsi="Times New Roman" w:cs="Times New Roman"/>
          <w:sz w:val="24"/>
          <w:szCs w:val="24"/>
        </w:rPr>
        <w:t>.</w:t>
      </w:r>
      <w:r w:rsidR="008438ED">
        <w:rPr>
          <w:rFonts w:ascii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.22, </w:t>
      </w:r>
      <w:r w:rsidR="008438ED">
        <w:rPr>
          <w:rFonts w:ascii="Times New Roman" w:hAnsi="Times New Roman" w:cs="Times New Roman"/>
          <w:sz w:val="24"/>
          <w:szCs w:val="24"/>
          <w:lang w:val="ru-RU"/>
        </w:rPr>
        <w:t>11</w:t>
      </w:r>
      <w:r>
        <w:rPr>
          <w:rFonts w:ascii="Times New Roman" w:hAnsi="Times New Roman" w:cs="Times New Roman"/>
          <w:sz w:val="24"/>
          <w:szCs w:val="24"/>
        </w:rPr>
        <w:t>:</w:t>
      </w:r>
      <w:r w:rsidR="008438ED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1037DEB3" w14:textId="7FF0DB6D" w:rsidR="00377A5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 окончания тестирования: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38ED">
        <w:rPr>
          <w:rFonts w:ascii="Times New Roman" w:hAnsi="Times New Roman" w:cs="Times New Roman"/>
          <w:sz w:val="24"/>
          <w:szCs w:val="24"/>
          <w:lang w:val="ru-RU"/>
        </w:rPr>
        <w:t>23</w:t>
      </w:r>
      <w:r>
        <w:rPr>
          <w:rFonts w:ascii="Times New Roman" w:hAnsi="Times New Roman" w:cs="Times New Roman"/>
          <w:sz w:val="24"/>
          <w:szCs w:val="24"/>
        </w:rPr>
        <w:t>.</w:t>
      </w:r>
      <w:r w:rsidR="008438ED">
        <w:rPr>
          <w:rFonts w:ascii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sz w:val="24"/>
          <w:szCs w:val="24"/>
        </w:rPr>
        <w:t>.22, 21:30</w:t>
      </w:r>
    </w:p>
    <w:p w14:paraId="4A673A70" w14:textId="77777777" w:rsidR="00377A54" w:rsidRDefault="00377A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39CA7A" w14:textId="77777777" w:rsidR="00377A54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Тестовая документация: </w:t>
      </w:r>
    </w:p>
    <w:p w14:paraId="4519AAD3" w14:textId="77777777" w:rsidR="00377A54" w:rsidRDefault="00377A5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BB27EA" w14:textId="77777777" w:rsidR="00377A5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окончания тестирования предполагается наличие следующих документов:</w:t>
      </w:r>
    </w:p>
    <w:p w14:paraId="1AF6E585" w14:textId="77777777" w:rsidR="00377A54" w:rsidRDefault="00377A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CFEAEC" w14:textId="77777777" w:rsidR="00377A5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Тест-план</w:t>
      </w:r>
    </w:p>
    <w:p w14:paraId="1F741DC7" w14:textId="77777777" w:rsidR="00377A5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Cardo" w:hAnsi="Times New Roman" w:cs="Times New Roman"/>
          <w:b/>
          <w:sz w:val="24"/>
          <w:szCs w:val="24"/>
        </w:rPr>
        <w:t xml:space="preserve">⦁  </w:t>
      </w:r>
      <w:r>
        <w:rPr>
          <w:rFonts w:ascii="Times New Roman" w:hAnsi="Times New Roman" w:cs="Times New Roman"/>
          <w:sz w:val="24"/>
          <w:szCs w:val="24"/>
        </w:rPr>
        <w:t>Чек</w:t>
      </w:r>
      <w:proofErr w:type="gramEnd"/>
      <w:r>
        <w:rPr>
          <w:rFonts w:ascii="Times New Roman" w:hAnsi="Times New Roman" w:cs="Times New Roman"/>
          <w:sz w:val="24"/>
          <w:szCs w:val="24"/>
        </w:rPr>
        <w:t>-лист</w:t>
      </w:r>
    </w:p>
    <w:p w14:paraId="44A71E0E" w14:textId="77777777" w:rsidR="00377A5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 xml:space="preserve">Тест-кейсы </w:t>
      </w:r>
    </w:p>
    <w:p w14:paraId="5A38D2DB" w14:textId="77777777" w:rsidR="00377A54" w:rsidRDefault="00377A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FDF83F" w14:textId="77777777" w:rsidR="00377A54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Тестовое окружение: </w:t>
      </w:r>
    </w:p>
    <w:p w14:paraId="3A2956D0" w14:textId="77777777" w:rsidR="00377A54" w:rsidRDefault="00377A5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F43FCE" w14:textId="77777777" w:rsidR="00377A54" w:rsidRDefault="00377A5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Style10"/>
        <w:tblW w:w="97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8229"/>
      </w:tblGrid>
      <w:tr w:rsidR="00377A54" w14:paraId="427D6F4C" w14:textId="77777777" w:rsidTr="00003EF0">
        <w:trPr>
          <w:trHeight w:val="1677"/>
        </w:trPr>
        <w:tc>
          <w:tcPr>
            <w:tcW w:w="1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9E4C" w14:textId="77777777" w:rsidR="00377A54" w:rsidRDefault="00377A5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05A8FE" w14:textId="77777777" w:rsidR="00377A54" w:rsidRDefault="00377A5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30FAE1" w14:textId="333F550C" w:rsidR="00377A54" w:rsidRDefault="0000000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Браузер:</w:t>
            </w:r>
          </w:p>
        </w:tc>
        <w:tc>
          <w:tcPr>
            <w:tcW w:w="8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460A" w14:textId="12019667" w:rsidR="00377A54" w:rsidRDefault="00003EF0" w:rsidP="00003EF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1</w:t>
            </w:r>
            <w:r w:rsidR="0000000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. Google </w:t>
            </w:r>
            <w:proofErr w:type="spellStart"/>
            <w:r w:rsidR="0000000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chrome</w:t>
            </w:r>
            <w:proofErr w:type="spellEnd"/>
            <w:r w:rsidR="0000000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версия</w:t>
            </w:r>
            <w:r w:rsidR="00000000" w:rsidRPr="00003EF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03EF0">
              <w:rPr>
                <w:rFonts w:asciiTheme="minorHAnsi" w:hAnsiTheme="minorHAnsi" w:cs="Segoe UI"/>
                <w:color w:val="000000" w:themeColor="text1"/>
                <w:sz w:val="24"/>
                <w:szCs w:val="24"/>
              </w:rPr>
              <w:t>Версия 108.0.5359.100</w:t>
            </w:r>
          </w:p>
          <w:p w14:paraId="245BD14A" w14:textId="77777777" w:rsidR="00377A54" w:rsidRDefault="00377A54" w:rsidP="00003EF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14:paraId="7178CDD6" w14:textId="41F8680B" w:rsidR="00377A54" w:rsidRDefault="00377A54" w:rsidP="00003EF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377A54" w14:paraId="6BBC4D83" w14:textId="77777777" w:rsidTr="00003EF0">
        <w:trPr>
          <w:trHeight w:val="475"/>
        </w:trPr>
        <w:tc>
          <w:tcPr>
            <w:tcW w:w="1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8775" w14:textId="77777777" w:rsidR="00377A54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OC:</w:t>
            </w:r>
          </w:p>
        </w:tc>
        <w:tc>
          <w:tcPr>
            <w:tcW w:w="8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3B4A" w14:textId="0C217781" w:rsidR="00377A54" w:rsidRPr="00003EF0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003E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p w14:paraId="31F68D4E" w14:textId="77777777" w:rsidR="00377A54" w:rsidRDefault="00377A54">
      <w:pPr>
        <w:jc w:val="both"/>
        <w:rPr>
          <w:rFonts w:ascii="Times New Roman" w:hAnsi="Times New Roman" w:cs="Times New Roman"/>
        </w:rPr>
      </w:pPr>
    </w:p>
    <w:p w14:paraId="5A97C6C5" w14:textId="77777777" w:rsidR="00377A54" w:rsidRDefault="00377A54">
      <w:pPr>
        <w:rPr>
          <w:rFonts w:ascii="Times New Roman" w:hAnsi="Times New Roman" w:cs="Times New Roman"/>
        </w:rPr>
      </w:pPr>
    </w:p>
    <w:sectPr w:rsidR="00377A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24F90" w14:textId="77777777" w:rsidR="00CB0BA4" w:rsidRDefault="00CB0BA4">
      <w:pPr>
        <w:spacing w:line="240" w:lineRule="auto"/>
      </w:pPr>
      <w:r>
        <w:separator/>
      </w:r>
    </w:p>
  </w:endnote>
  <w:endnote w:type="continuationSeparator" w:id="0">
    <w:p w14:paraId="5AAD4DA3" w14:textId="77777777" w:rsidR="00CB0BA4" w:rsidRDefault="00CB0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rdo">
    <w:altName w:val="Segoe Prin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0D890" w14:textId="77777777" w:rsidR="00CB0BA4" w:rsidRDefault="00CB0BA4">
      <w:r>
        <w:separator/>
      </w:r>
    </w:p>
  </w:footnote>
  <w:footnote w:type="continuationSeparator" w:id="0">
    <w:p w14:paraId="48982537" w14:textId="77777777" w:rsidR="00CB0BA4" w:rsidRDefault="00CB0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4092320">
    <w:abstractNumId w:val="2"/>
  </w:num>
  <w:num w:numId="2" w16cid:durableId="1351756985">
    <w:abstractNumId w:val="1"/>
  </w:num>
  <w:num w:numId="3" w16cid:durableId="2024820978">
    <w:abstractNumId w:val="3"/>
  </w:num>
  <w:num w:numId="4" w16cid:durableId="54737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A54"/>
    <w:rsid w:val="00003EF0"/>
    <w:rsid w:val="00262BE6"/>
    <w:rsid w:val="00377A54"/>
    <w:rsid w:val="006420F5"/>
    <w:rsid w:val="008438ED"/>
    <w:rsid w:val="00A33A6D"/>
    <w:rsid w:val="00CB0BA4"/>
    <w:rsid w:val="00F408BE"/>
    <w:rsid w:val="4984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38F9"/>
  <w15:docId w15:val="{2749B282-6848-4403-AF7C-2A241B7D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Hyperlink"/>
    <w:basedOn w:val="a0"/>
    <w:rsid w:val="00003EF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03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zi-dent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ezi-den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nastj</dc:creator>
  <cp:lastModifiedBy>Тимур Исмоилов</cp:lastModifiedBy>
  <cp:revision>2</cp:revision>
  <dcterms:created xsi:type="dcterms:W3CDTF">2022-12-18T09:00:00Z</dcterms:created>
  <dcterms:modified xsi:type="dcterms:W3CDTF">2022-12-18T09:00:00Z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1597ACB3A27A4141A13E9AF4E7EFBB76</vt:lpwstr>
  </property>
</Properties>
</file>